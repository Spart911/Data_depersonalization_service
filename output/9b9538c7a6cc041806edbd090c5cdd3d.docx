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Столбовой **** **********</w:t>
      </w:r>
    </w:p>
    <w:p/>
    <w:p/>
    <w:p>
      <w:r>
        <w:t>Руководитель/ML Разработчик/Специалист по ********** технологиям</w:t>
      </w:r>
    </w:p>
    <w:p/>
    <w:p/>
    <w:p>
      <w:r>
        <w:t>Организация рабочего процесса,</w:t>
      </w:r>
    </w:p>
    <w:p/>
    <w:p>
      <w:r>
        <w:t>Планирование проекта:</w:t>
      </w:r>
    </w:p>
    <w:p>
      <w:r>
        <w:t>Разработка общей стратегии проекта, определение целей и задач.</w:t>
      </w:r>
    </w:p>
    <w:p>
      <w:r>
        <w:t>Распределение ресурсов, включая бюджет, персонал и время.</w:t>
      </w:r>
    </w:p>
    <w:p>
      <w:r>
        <w:t>Создание планов работ и установление сроков.</w:t>
      </w:r>
    </w:p>
    <w:p>
      <w:r>
        <w:t>Научные исследования:</w:t>
      </w:r>
    </w:p>
    <w:p>
      <w:r>
        <w:t>Изучение существующих технологий и методов в области ********* и нейронных сетей.</w:t>
      </w:r>
    </w:p>
    <w:p>
      <w:r>
        <w:t>Проведение экспериментов для определения оптимальных параметров печати.</w:t>
      </w:r>
    </w:p>
    <w:p>
      <w:r>
        <w:t>Разработка нейронных сетей:</w:t>
      </w:r>
    </w:p>
    <w:p>
      <w:r>
        <w:t>Проектирование и реализация моделей машинного обучения для автоматизации подбора параметров.</w:t>
      </w:r>
    </w:p>
    <w:p>
      <w:r>
        <w:t>Оптимизация и настройка алгоритмов обучения.</w:t>
      </w:r>
    </w:p>
    <w:p>
      <w:r>
        <w:t>Программирование:</w:t>
      </w:r>
    </w:p>
    <w:p>
      <w:r>
        <w:t>Создание программного обеспечения для взаимодействия с 3D-принтерами.</w:t>
      </w:r>
    </w:p>
    <w:p>
      <w:r>
        <w:t>Разработка пользовательского интерфейса или других инструментов для управления параметрами.</w:t>
      </w:r>
    </w:p>
    <w:p>
      <w:r>
        <w:t>Тестирование и отладка:</w:t>
      </w:r>
    </w:p>
    <w:p>
      <w:r>
        <w:t>Проведение тестов для проверки эффективности и точности работы нейронных сетей.</w:t>
      </w:r>
    </w:p>
    <w:p>
      <w:r>
        <w:t>Выявление и устранение возможных проблем в программном обеспечении.</w:t>
      </w:r>
    </w:p>
    <w:p>
      <w:r>
        <w:t>Сотрудничество с командой:</w:t>
      </w:r>
    </w:p>
    <w:p>
      <w:r>
        <w:t>Взаимодействие с другими участниками проекта, в том числе инженерами, дизайнерами и специалистами по материалам.</w:t>
      </w:r>
    </w:p>
    <w:p>
      <w:r>
        <w:t>Организация обмена информацией и координация действий.</w:t>
      </w:r>
    </w:p>
    <w:p>
      <w:r>
        <w:t>Обучение и консультации:</w:t>
      </w:r>
    </w:p>
    <w:p>
      <w:r>
        <w:t>Предоставление обучения членам команды по вопросам использования нейронных сетей и других технических аспектов проекта.</w:t>
      </w:r>
    </w:p>
    <w:p>
      <w:r>
        <w:t>Консультирование коллег по вопросам аддитивных технологий.</w:t>
      </w:r>
    </w:p>
    <w:p>
      <w:r>
        <w:t>Мониторинг и управление:</w:t>
      </w:r>
    </w:p>
    <w:p>
      <w:r>
        <w:t>Отслеживание прогресса проекта и коррекция планов при необходимости.</w:t>
      </w:r>
    </w:p>
    <w:p>
      <w:r>
        <w:t>Управление рисками и адаптация к изменениям внешних условий.</w:t>
      </w:r>
    </w:p>
    <w:p/>
    <w:p>
      <w:r>
        <w:t>Курсы повышения квалификации:</w:t>
      </w:r>
    </w:p>
    <w:p>
      <w:r>
        <w:t>GeekBrains: Data Science и *********</w:t>
      </w:r>
    </w:p>
    <w:p>
      <w:r>
        <w:t>Курсы:</w:t>
      </w:r>
    </w:p>
    <w:p>
      <w:r>
        <w:t>GeekBrains:Java для начинающих</w:t>
      </w:r>
    </w:p>
    <w:p>
      <w:r>
        <w:t>Открытое образование: Аддитивные технологии и ********* (ИТМО)</w:t>
      </w:r>
    </w:p>
    <w:p>
      <w:r>
        <w:t>Участие в хакатоне CyberGarden ***</w:t>
      </w:r>
    </w:p>
    <w:p/>
    <w:p/>
    <w:p>
      <w:r>
        <w:t>Участие в хакатоне CyberGarden ***</w:t>
      </w:r>
    </w:p>
    <w:p>
      <w:r>
        <w:t>Прохождение в финал по гранту *****</w:t>
      </w:r>
    </w:p>
    <w:p>
      <w:r>
        <w:t>Прохождение акселератора *****</w:t>
      </w:r>
    </w:p>
    <w:p/>
    <w:p/>
    <w:p/>
    <w:p/>
    <w:p>
      <w:r>
        <w:t>Образование:</w:t>
      </w:r>
    </w:p>
    <w:p>
      <w:r>
        <w:t>******* государственный технический университет, * курс</w:t>
      </w:r>
    </w:p>
    <w:p>
      <w:r>
        <w:t>Специальность: Информационные системы и технологии</w:t>
      </w:r>
    </w:p>
    <w:p>
      <w:r>
        <w:t>Нет</w:t>
      </w:r>
    </w:p>
    <w:p>
      <w:r>
        <w:t>Нет</w:t>
      </w:r>
    </w:p>
    <w:p>
      <w:r>
        <w:t>*</w:t>
      </w:r>
    </w:p>
    <w:p>
      <w:r>
        <w:t>Не понял вопроса, если про патенты то их нет, если про наш продукт который мы планируем запатентовать то нужно обсудить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